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E-commerce Recommendation System (With and Without Machine Learning)</w:t>
      </w:r>
    </w:p>
    <w:p>
      <w:pPr>
        <w:pStyle w:val="Heading1"/>
      </w:pPr>
      <w:r>
        <w:t>1. Project Overview</w:t>
      </w:r>
    </w:p>
    <w:p>
      <w:r>
        <w:t>Project Name: E-commerce Recommendation System</w:t>
        <w:br/>
        <w:t>Objective: To build a personalized product recommendation system that enhances user experience on an e-commerce platform by suggesting products based on user preferences, browsing behavior, and past purchases.</w:t>
        <w:br/>
        <w:t>Technology Stack: Python, Flask/Django, HTML/CSS, SQL (PostgreSQL/SQLite), Pandas, APIs (for web scraping, optional), and Machine Learning Libraries (for ML-based version).</w:t>
      </w:r>
    </w:p>
    <w:p>
      <w:pPr>
        <w:pStyle w:val="Heading1"/>
      </w:pPr>
      <w:r>
        <w:t>2. Requirements</w:t>
      </w:r>
    </w:p>
    <w:p>
      <w:pPr>
        <w:pStyle w:val="Heading2"/>
      </w:pPr>
      <w:r>
        <w:t>2.1 Functional Requirements</w:t>
      </w:r>
    </w:p>
    <w:p>
      <w:r>
        <w:t>Functional requirements define the system’s behavior and functionalities, both from the perspective of the user and the backend.</w:t>
      </w:r>
    </w:p>
    <w:p>
      <w:pPr>
        <w:pStyle w:val="ListNumber"/>
      </w:pPr>
      <w:r>
        <w:t>1. User Management</w:t>
      </w:r>
    </w:p>
    <w:p>
      <w:r>
        <w:t>- Users must be able to register, log in, and log out.</w:t>
        <w:br/>
        <w:t>- Users should have profiles storing details like username, email, and history of viewed and purchased products.</w:t>
        <w:br/>
        <w:t>- Implement user roles (Admin and Customer):</w:t>
        <w:br/>
        <w:t xml:space="preserve">  - Admin can manage products and view user statistics.</w:t>
        <w:br/>
        <w:t xml:space="preserve">  - Customer can browse, search for, and purchase products.</w:t>
      </w:r>
    </w:p>
    <w:p>
      <w:pPr>
        <w:pStyle w:val="ListNumber"/>
      </w:pPr>
      <w:r>
        <w:t>2. Product Catalog</w:t>
      </w:r>
    </w:p>
    <w:p>
      <w:r>
        <w:t>- Admins should be able to add, update, and delete products in the catalog.</w:t>
        <w:br/>
        <w:t>- Products should include attributes like Name, Category, Description, Price, and Product Image.</w:t>
        <w:br/>
        <w:t>- Customers should be able to:</w:t>
        <w:br/>
        <w:t xml:space="preserve">  - View all products or filter by categories.</w:t>
        <w:br/>
        <w:t xml:space="preserve">  - View product details, including related products and recommendations.</w:t>
      </w:r>
    </w:p>
    <w:p>
      <w:pPr>
        <w:pStyle w:val="ListNumber"/>
      </w:pPr>
      <w:r>
        <w:t>3. Recommendation Engine</w:t>
      </w:r>
    </w:p>
    <w:p>
      <w:r>
        <w:t>- ML-based Version:</w:t>
        <w:br/>
        <w:t xml:space="preserve">  - Provide personalized product recommendations based on user purchase history, ratings, or browsing behavior using collaborative filtering or content-based filtering.</w:t>
        <w:br/>
        <w:t xml:space="preserve">  - Show “People who bought this also bought...” or “Recommended for you” based on similar users or product features.</w:t>
        <w:br/>
        <w:t xml:space="preserve">  - Implement product similarity using item-item or user-user collaborative filtering.</w:t>
        <w:br/>
        <w:t>- Non-ML Version:</w:t>
        <w:br/>
        <w:t xml:space="preserve">  - Rule-based recommendations, e.g., products from the same category, top-selling products, or recently viewed products.</w:t>
        <w:br/>
        <w:t xml:space="preserve">  - Offer recommendations based on predefined criteria (e.g., price range, category, popularity).</w:t>
      </w:r>
    </w:p>
    <w:p>
      <w:pPr>
        <w:pStyle w:val="ListNumber"/>
      </w:pPr>
      <w:r>
        <w:t>4. Search and Filtering</w:t>
      </w:r>
    </w:p>
    <w:p>
      <w:r>
        <w:t>- Customers should be able to search for products by name, description, or category.</w:t>
        <w:br/>
        <w:t>- Filtering options should allow users to sort products by price, rating, or popularity.</w:t>
      </w:r>
    </w:p>
    <w:p>
      <w:pPr>
        <w:pStyle w:val="ListNumber"/>
      </w:pPr>
      <w:r>
        <w:t>5. Cart and Checkout System</w:t>
      </w:r>
    </w:p>
    <w:p>
      <w:r>
        <w:t>- Users should be able to add products to a cart and review their selections before checking out.</w:t>
        <w:br/>
        <w:t>- Implement basic payment functionality (mocked for development).</w:t>
      </w:r>
    </w:p>
    <w:p>
      <w:pPr>
        <w:pStyle w:val="ListNumber"/>
      </w:pPr>
      <w:r>
        <w:t>6. Order History and Recommendations</w:t>
      </w:r>
    </w:p>
    <w:p>
      <w:r>
        <w:t>- After a successful purchase, users should see recommendations for other products.</w:t>
        <w:br/>
        <w:t>- Store order history for each user, which can later be used to provide recommendations.</w:t>
      </w:r>
    </w:p>
    <w:p>
      <w:pPr>
        <w:pStyle w:val="Heading2"/>
      </w:pPr>
      <w:r>
        <w:t>2.2 Non-Functional Requirements</w:t>
      </w:r>
    </w:p>
    <w:p>
      <w:r>
        <w:t>Non-functional requirements cover system performance, security, and user experience.</w:t>
      </w:r>
    </w:p>
    <w:p>
      <w:pPr>
        <w:pStyle w:val="ListNumber"/>
      </w:pPr>
      <w:r>
        <w:t>1. Performance</w:t>
      </w:r>
    </w:p>
    <w:p>
      <w:r>
        <w:t>- The recommendation engine should respond with product suggestions within 2 seconds.</w:t>
        <w:br/>
        <w:t>- Ensure the system can handle multiple users and concurrent requests efficiently, especially for the recommendation engine.</w:t>
      </w:r>
    </w:p>
    <w:p>
      <w:pPr>
        <w:pStyle w:val="ListNumber"/>
      </w:pPr>
      <w:r>
        <w:t>2. Scalability</w:t>
      </w:r>
    </w:p>
    <w:p>
      <w:r>
        <w:t>- The application should support a growing product catalog and increasing user activity.</w:t>
        <w:br/>
        <w:t>- The recommendation system (especially the ML-based one) should be able to scale with additional user and product data.</w:t>
      </w:r>
    </w:p>
    <w:p>
      <w:pPr>
        <w:pStyle w:val="ListNumber"/>
      </w:pPr>
      <w:r>
        <w:t>3. Security</w:t>
      </w:r>
    </w:p>
    <w:p>
      <w:r>
        <w:t>- Implement user authentication and authorization.</w:t>
        <w:br/>
        <w:t>- Protect sensitive user data (e.g., passwords should be hashed).</w:t>
        <w:br/>
        <w:t>- Secure all communications using HTTPS and SSL.</w:t>
      </w:r>
    </w:p>
    <w:p>
      <w:pPr>
        <w:pStyle w:val="ListNumber"/>
      </w:pPr>
      <w:r>
        <w:t>4. User Experience</w:t>
      </w:r>
    </w:p>
    <w:p>
      <w:r>
        <w:t>- The application should have a simple, intuitive UI.</w:t>
        <w:br/>
        <w:t>- Responsive design should ensure a smooth experience across devices (desktop, tablet, mobile).</w:t>
      </w:r>
    </w:p>
    <w:p>
      <w:pPr>
        <w:pStyle w:val="Heading1"/>
      </w:pPr>
      <w:r>
        <w:t>3. Scope of Work</w:t>
      </w:r>
    </w:p>
    <w:p>
      <w:pPr>
        <w:pStyle w:val="Heading2"/>
      </w:pPr>
      <w:r>
        <w:t>3.1 Phase 1: Basic E-commerce Functionality</w:t>
      </w:r>
    </w:p>
    <w:p>
      <w:r>
        <w:t>In this phase, the goal is to implement core e-commerce functionality without focusing on the recommendation engine.</w:t>
      </w:r>
    </w:p>
    <w:p>
      <w:pPr>
        <w:pStyle w:val="ListNumber"/>
      </w:pPr>
      <w:r>
        <w:t>1. User Registration and Authentication</w:t>
      </w:r>
    </w:p>
    <w:p>
      <w:pPr>
        <w:pStyle w:val="ListNumber"/>
      </w:pPr>
      <w:r>
        <w:t>2. Product Management</w:t>
      </w:r>
    </w:p>
    <w:p>
      <w:pPr>
        <w:pStyle w:val="ListNumber"/>
      </w:pPr>
      <w:r>
        <w:t>3. Cart and Checkout System</w:t>
      </w:r>
    </w:p>
    <w:p>
      <w:pPr>
        <w:pStyle w:val="ListNumber"/>
      </w:pPr>
      <w:r>
        <w:t>4. Order History</w:t>
      </w:r>
    </w:p>
    <w:p>
      <w:pPr>
        <w:pStyle w:val="Heading2"/>
      </w:pPr>
      <w:r>
        <w:t>3.2 Phase 2: Recommendation Engine (With and Without ML)</w:t>
      </w:r>
    </w:p>
    <w:p>
      <w:pPr>
        <w:pStyle w:val="Heading3"/>
      </w:pPr>
      <w:r>
        <w:t>Phase 2A: Non-ML Recommendation Engine</w:t>
      </w:r>
    </w:p>
    <w:p>
      <w:pPr>
        <w:pStyle w:val="ListNumber"/>
      </w:pPr>
      <w:r>
        <w:t>1. Rule-based Recommendations</w:t>
      </w:r>
    </w:p>
    <w:p>
      <w:pPr>
        <w:pStyle w:val="ListNumber"/>
      </w:pPr>
      <w:r>
        <w:t>2. Testing and Optimization</w:t>
      </w:r>
    </w:p>
    <w:p>
      <w:pPr>
        <w:pStyle w:val="Heading3"/>
      </w:pPr>
      <w:r>
        <w:t>Phase 2B: ML-based Recommendation Engine</w:t>
      </w:r>
    </w:p>
    <w:p>
      <w:pPr>
        <w:pStyle w:val="ListNumber"/>
      </w:pPr>
      <w:r>
        <w:t>1. Data Collection and Preprocessing</w:t>
      </w:r>
    </w:p>
    <w:p>
      <w:pPr>
        <w:pStyle w:val="ListNumber"/>
      </w:pPr>
      <w:r>
        <w:t>2. Model Selection and Training</w:t>
      </w:r>
    </w:p>
    <w:p>
      <w:pPr>
        <w:pStyle w:val="ListNumber"/>
      </w:pPr>
      <w:r>
        <w:t>3. Integration into the Application</w:t>
      </w:r>
    </w:p>
    <w:p>
      <w:pPr>
        <w:pStyle w:val="ListNumber"/>
      </w:pPr>
      <w:r>
        <w:t>4. Continuous Model Improvement</w:t>
      </w:r>
    </w:p>
    <w:p>
      <w:pPr>
        <w:pStyle w:val="Heading2"/>
      </w:pPr>
      <w:r>
        <w:t>3.3 Phase 3: Testing and Optimization</w:t>
      </w:r>
    </w:p>
    <w:p>
      <w:pPr>
        <w:pStyle w:val="ListNumber"/>
      </w:pPr>
      <w:r>
        <w:t>1. Unit Testing</w:t>
      </w:r>
    </w:p>
    <w:p>
      <w:pPr>
        <w:pStyle w:val="ListNumber"/>
      </w:pPr>
      <w:r>
        <w:t>2. Performance Testing</w:t>
      </w:r>
    </w:p>
    <w:p>
      <w:pPr>
        <w:pStyle w:val="ListNumber"/>
      </w:pPr>
      <w:r>
        <w:t>3. Security Testing</w:t>
      </w:r>
    </w:p>
    <w:p>
      <w:pPr>
        <w:pStyle w:val="ListNumber"/>
      </w:pPr>
      <w:r>
        <w:t>4. User Testing</w:t>
      </w:r>
    </w:p>
    <w:p>
      <w:pPr>
        <w:pStyle w:val="Heading1"/>
      </w:pPr>
      <w:r>
        <w:t>4. Deliverables</w:t>
      </w:r>
    </w:p>
    <w:p>
      <w:pPr>
        <w:pStyle w:val="ListNumber"/>
      </w:pPr>
      <w:r>
        <w:t>1. Phase 1 Deliverables:</w:t>
      </w:r>
    </w:p>
    <w:p>
      <w:pPr>
        <w:pStyle w:val="ListNumber"/>
      </w:pPr>
      <w:r>
        <w:t>2. Phase 2 Deliverables:</w:t>
      </w:r>
    </w:p>
    <w:p>
      <w:pPr>
        <w:pStyle w:val="ListNumber"/>
      </w:pPr>
      <w:r>
        <w:t>3. Phase 3 Deliverables:</w:t>
      </w:r>
    </w:p>
    <w:p>
      <w:pPr>
        <w:pStyle w:val="Heading1"/>
      </w:pPr>
      <w:r>
        <w:t>5. Timeline</w:t>
      </w:r>
    </w:p>
    <w:p>
      <w:r>
        <w:t>A rough timeline for project phases:</w:t>
        <w:br/>
        <w:t>- Phase 1 (Core E-commerce Functionality): 4 weeks</w:t>
        <w:br/>
        <w:t>- Phase 2A (Non-ML Recommendation System): 2 weeks</w:t>
        <w:br/>
        <w:t>- Phase 2B (ML-Based Recommendation System): 4-6 weeks</w:t>
        <w:br/>
        <w:t>- Phase 3 (Testing and Optimization): 2 weeks</w:t>
      </w:r>
    </w:p>
    <w:p>
      <w:pPr>
        <w:pStyle w:val="Heading1"/>
      </w:pPr>
      <w:r>
        <w:t>6. Risks and Mitigations</w:t>
      </w:r>
    </w:p>
    <w:p>
      <w:pPr>
        <w:pStyle w:val="ListNumber"/>
      </w:pPr>
      <w:r>
        <w:t>1. Data Privacy Concerns</w:t>
      </w:r>
    </w:p>
    <w:p>
      <w:pPr>
        <w:pStyle w:val="ListNumber"/>
      </w:pPr>
      <w:r>
        <w:t>2. Scalability Issues</w:t>
      </w:r>
    </w:p>
    <w:p>
      <w:pPr>
        <w:pStyle w:val="ListNumber"/>
      </w:pPr>
      <w:r>
        <w:t>3. Model Accuracy (For ML)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